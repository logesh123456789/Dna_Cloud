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t>windows.php.net/download/</w:t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