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t>windows.php.net/downloa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