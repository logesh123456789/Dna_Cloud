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34"/>
        <w:ind w:left="0" w:right="0"/>
      </w:pPr>
    </w:p>
    <w:p>
      <w:pPr>
        <w:autoSpaceDN w:val="0"/>
        <w:autoSpaceDE w:val="0"/>
        <w:widowControl/>
        <w:spacing w:line="372" w:lineRule="exact" w:before="0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14 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9" w:history="1">
          <w:r>
            <w:rPr>
              <w:rStyle w:val="Hyperlink"/>
            </w:rPr>
            <w:t>PHP 8.1.16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8.1.16.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8.1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8.1.16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2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90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3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2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3" w:history="1">
          <w:r>
            <w:rPr>
              <w:rStyle w:val="Hyperlink"/>
            </w:rPr>
            <w:t>PHP 8.2.3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28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8.2.3.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8.2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8.2.3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do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0" w:history="1">
          <w:r>
            <w:rPr>
              <w:rStyle w:val="Hyperlink"/>
            </w:rPr>
            <w:t>windows.php.net/downloa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d/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nges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4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p>
      <w:pPr>
        <w:autoSpaceDN w:val="0"/>
        <w:autoSpaceDE w:val="0"/>
        <w:widowControl/>
        <w:spacing w:line="422" w:lineRule="exact" w:before="136" w:after="0"/>
        <w:ind w:left="0" w:right="576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5" w:history="1">
          <w:r>
            <w:rPr>
              <w:rStyle w:val="Hyperlink"/>
            </w:rPr>
            <w:t xml:space="preserve">14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4" w:history="1">
          <w:r>
            <w:rPr>
              <w:rStyle w:val="Hyperlink"/>
            </w:rPr>
            <w:t xml:space="preserve">Feb 2023 </w:t>
          </w:r>
        </w:hyperlink>
      </w:r>
      <w:r>
        <w:br/>
      </w:r>
      <w:r>
        <w:rPr>
          <w:rFonts w:ascii="TimesNewRomanPSMT" w:hAnsi="TimesNewRomanPSMT" w:eastAsia="TimesNewRomanPSMT"/>
          <w:b w:val="0"/>
          <w:i w:val="0"/>
          <w:color w:val="336699"/>
          <w:sz w:val="36"/>
          <w:u w:val="single"/>
        </w:rPr>
        <w:hyperlink r:id="rId15" w:history="1">
          <w:r>
            <w:rPr>
              <w:rStyle w:val="Hyperlink"/>
            </w:rPr>
            <w:t>PHP 8.0.28 Released!</w:t>
          </w:r>
        </w:hyperlink>
      </w:r>
    </w:p>
    <w:p>
      <w:pPr>
        <w:autoSpaceDN w:val="0"/>
        <w:autoSpaceDE w:val="0"/>
        <w:widowControl/>
        <w:spacing w:line="276" w:lineRule="exact" w:before="270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The PHP development team announces the immediate availability of PHP 8.0.28. This is a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security release that addresses CVE-2023-0567, CVE-2023-0568, and CVE-2023-0662. </w:t>
      </w:r>
    </w:p>
    <w:p>
      <w:pPr>
        <w:autoSpaceDN w:val="0"/>
        <w:autoSpaceDE w:val="0"/>
        <w:widowControl/>
        <w:spacing w:line="320" w:lineRule="exact" w:before="238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All PHP 8.0 users are advised to upgrade to this version. </w:t>
      </w:r>
    </w:p>
    <w:p>
      <w:pPr>
        <w:autoSpaceDN w:val="0"/>
        <w:autoSpaceDE w:val="0"/>
        <w:widowControl/>
        <w:spacing w:line="276" w:lineRule="exact" w:before="278" w:after="0"/>
        <w:ind w:left="0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For source downloads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0" w:history="1">
          <w:r>
            <w:rPr>
              <w:rStyle w:val="Hyperlink"/>
            </w:rPr>
            <w:t xml:space="preserve"> PHP 8.0.28 please visit our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d</w:t>
          </w:r>
        </w:hyperlink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1" w:history="1">
          <w:r>
            <w:rPr>
              <w:rStyle w:val="Hyperlink"/>
            </w:rPr>
            <w:t>ownloads page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,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Windows source and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bin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 xml:space="preserve">aries can be 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found 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</w:rPr>
        <w:t>windows.php.net/download/</w:t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.</w:t>
          </w:r>
        </w:hyperlink>
      </w:r>
      <w:r>
        <w:rPr>
          <w:u w:val="single" w:color="336699"/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 xml:space="preserve"> The list of cha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1" w:history="1">
          <w:r>
            <w:rPr>
              <w:rStyle w:val="Hyperlink"/>
            </w:rPr>
            <w:t>n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ges is recorded in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the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  <w:r>
        <w:rPr>
          <w:rFonts w:ascii="TimesNewRomanPSMT" w:hAnsi="TimesNewRomanPSMT" w:eastAsia="TimesNewRomanPSMT"/>
          <w:b w:val="0"/>
          <w:i w:val="0"/>
          <w:color w:val="336699"/>
          <w:sz w:val="24"/>
          <w:u w:val="single"/>
        </w:rPr>
        <w:hyperlink r:id="rId16" w:history="1">
          <w:r>
            <w:rPr>
              <w:rStyle w:val="Hyperlink"/>
            </w:rPr>
            <w:t>ChangeLog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hyperlink r:id="rId16" w:history="1">
          <w:r>
            <w:rPr>
              <w:rStyle w:val="Hyperlink"/>
            </w:rPr>
            <w:t>.</w:t>
          </w:r>
        </w:hyperlink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</w:t>
      </w:r>
    </w:p>
    <w:sectPr w:rsidR="00FC693F" w:rsidRPr="0006063C" w:rsidSect="00034616">
      <w:pgSz w:w="11906" w:h="16838"/>
      <w:pgMar w:top="1156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php.net/archive/2023.php#2023-02-14-3" TargetMode="External"/><Relationship Id="rId10" Type="http://schemas.openxmlformats.org/officeDocument/2006/relationships/hyperlink" Target="https://windows.php.net/download/" TargetMode="External"/><Relationship Id="rId11" Type="http://schemas.openxmlformats.org/officeDocument/2006/relationships/hyperlink" Target="https://www.php.net/downloads.php" TargetMode="External"/><Relationship Id="rId12" Type="http://schemas.openxmlformats.org/officeDocument/2006/relationships/hyperlink" Target="https://www.php.net/ChangeLog-8.php#8.1.16" TargetMode="External"/><Relationship Id="rId13" Type="http://schemas.openxmlformats.org/officeDocument/2006/relationships/hyperlink" Target="https://www.php.net/archive/2023.php#2023-02-14-2" TargetMode="External"/><Relationship Id="rId14" Type="http://schemas.openxmlformats.org/officeDocument/2006/relationships/hyperlink" Target="https://www.php.net/ChangeLog-8.php#8.2.3" TargetMode="External"/><Relationship Id="rId15" Type="http://schemas.openxmlformats.org/officeDocument/2006/relationships/hyperlink" Target="https://www.php.net/archive/2023.php#2023-02-14-1" TargetMode="External"/><Relationship Id="rId16" Type="http://schemas.openxmlformats.org/officeDocument/2006/relationships/hyperlink" Target="https://www.php.net/ChangeLog-8.php#8.0.2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